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 seems like you didn't ask a question or provide a command. How may I assist you today?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